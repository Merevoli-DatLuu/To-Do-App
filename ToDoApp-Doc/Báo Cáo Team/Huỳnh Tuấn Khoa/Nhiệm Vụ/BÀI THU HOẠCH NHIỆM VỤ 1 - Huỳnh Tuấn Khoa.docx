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19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026" o:spid="_x0000_s1026" o:spt="203" style="height:68.3pt;width:538pt;" coordsize="10760,1366">
            <o:lock v:ext="edit"/>
            <v:shape id="_x0000_s1027" o:spid="_x0000_s1027" style="position:absolute;left:7;top:7;height:1351;width:10745;" filled="f" stroked="t" coordorigin="8,8" coordsize="10745,1351" path="m8,1246l8,120,8,113,8,105,10,98,11,91,13,84,16,77,19,70,40,40,46,35,105,8,113,8,120,8,10640,8,10647,8,10655,8,10662,10,10669,11,10676,13,10683,16,10690,19,10720,40,10725,46,10744,77,10747,84,10749,91,10750,98,10752,105,10752,113,10752,120,10752,1246,10752,1253,10752,1260,10725,1320,10720,1325,10714,1330,10683,1350,10676,1352,10669,1355,10662,1356,10655,1357,10647,1358,10640,1358,120,1358,113,1358,105,1357,98,1356,91,1355,84,1352,77,1350,70,1347,40,1325,35,1320,8,1260,8,1253,8,1246xe">
              <v:path arrowok="t"/>
              <v:fill on="f" focussize="0,0"/>
              <v:stroke weight="0.750314960629921pt" color="#D9DBDF"/>
              <v:imagedata o:title=""/>
              <o:lock v:ext="edit"/>
            </v:shape>
            <v:shape id="_x0000_s1028" o:spid="_x0000_s1028" style="position:absolute;left:0;top:0;height:151;width:10760;" fillcolor="#FFFFFF" filled="t" stroked="f" coordsize="10760,151" path="m10760,150l0,150,0,112,25,47,81,6,112,0,10648,0,10713,25,10754,81,10760,112,10760,150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0;top:0;height:1366;width:107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5"/>
                      <w:ind w:left="375" w:right="0" w:firstLine="0"/>
                      <w:jc w:val="left"/>
                      <w:rPr>
                        <w:rFonts w:ascii="Arial" w:hAnsi="Arial"/>
                        <w:sz w:val="48"/>
                      </w:rPr>
                    </w:pPr>
                    <w:r>
                      <w:rPr>
                        <w:rFonts w:ascii="Arial" w:hAnsi="Arial"/>
                        <w:color w:val="202024"/>
                        <w:sz w:val="48"/>
                      </w:rPr>
                      <w:t>BÀI THU HOẠCH (NHIỆM VỤ 1)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3"/>
        <w:rPr>
          <w:rFonts w:hint="default" w:ascii="Arial" w:hAnsi="Arial" w:cs="Arial"/>
          <w:sz w:val="9"/>
        </w:rPr>
      </w:pPr>
      <w:r>
        <w:rPr>
          <w:rFonts w:hint="default" w:ascii="Arial" w:hAnsi="Arial" w:cs="Arial"/>
        </w:rPr>
        <w:pict>
          <v:group id="_x0000_s1030" o:spid="_x0000_s1030" o:spt="203" style="position:absolute;left:0pt;margin-left:28.95pt;margin-top:7.3pt;height:92.3pt;width:538pt;mso-position-horizontal-relative:page;mso-wrap-distance-bottom:0pt;mso-wrap-distance-top:0pt;z-index:-15727616;mso-width-relative:page;mso-height-relative:page;" coordorigin="580,146" coordsize="10760,1846">
            <o:lock v:ext="edit"/>
            <v:shape id="_x0000_s1031" o:spid="_x0000_s1031" style="position:absolute;left:587;top:153;height:1831;width:10745;" filled="f" stroked="t" coordorigin="588,154" coordsize="10745,1831" path="m588,1872l588,266,588,259,588,252,615,192,620,187,626,181,657,162,664,159,671,157,678,156,685,154,693,154,700,154,11220,154,11227,154,11235,154,11242,156,11249,157,11256,159,11263,162,11270,165,11300,187,11305,192,11332,252,11332,259,11332,266,11332,1872,11332,1879,11332,1887,11330,1894,11329,1901,11327,1908,11324,1915,11321,1922,11300,1952,11294,1957,11263,1976,11256,1979,11249,1981,11242,1982,11235,1984,11227,1985,11220,1985,700,1985,693,1985,685,1984,678,1982,671,1981,664,1979,657,1976,650,1973,620,1952,615,1946,588,1887,588,1879,588,1872xe">
              <v:path arrowok="t"/>
              <v:fill on="f" focussize="0,0"/>
              <v:stroke weight="0.750314960629921pt" color="#D9DBDF"/>
              <v:imagedata o:title=""/>
              <o:lock v:ext="edit"/>
            </v:shape>
            <v:line id="_x0000_s1032" o:spid="_x0000_s1032" o:spt="20" style="position:absolute;left:955;top:1429;height:0;width:10010;" stroked="t" coordsize="21600,21600">
              <v:path arrowok="t"/>
              <v:fill focussize="0,0"/>
              <v:stroke weight="0.750314960629921pt" color="#000000"/>
              <v:imagedata o:title=""/>
              <o:lock v:ext="edit"/>
            </v:line>
            <v:shape id="_x0000_s1033" o:spid="_x0000_s1033" o:spt="202" type="#_x0000_t202" style="position:absolute;left:580;top:146;height:1846;width:107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rFonts w:hint="default" w:ascii="Arial" w:hAnsi="Arial" w:cs="Arial"/>
                        <w:sz w:val="3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hint="default" w:ascii="Arial" w:hAnsi="Arial" w:cs="Arial"/>
                        <w:sz w:val="24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 xml:space="preserve">Họ và Tên </w:t>
                    </w:r>
                    <w:r>
                      <w:rPr>
                        <w:rFonts w:hint="default" w:ascii="Arial" w:hAnsi="Arial" w:cs="Arial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" w:line="240" w:lineRule="auto"/>
                      <w:rPr>
                        <w:rFonts w:hint="default" w:ascii="Arial" w:hAnsi="Arial" w:cs="Arial"/>
                        <w:sz w:val="26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Arial" w:hAnsi="Arial" w:cs="Arial"/>
        </w:rPr>
        <w:pict>
          <v:group id="_x0000_s1034" o:spid="_x0000_s1034" o:spt="203" style="position:absolute;left:0pt;margin-left:28.95pt;margin-top:108.6pt;height:355.7pt;width:538pt;mso-position-horizontal-relative:page;mso-wrap-distance-bottom:0pt;mso-wrap-distance-top:0pt;z-index:-15725568;mso-width-relative:page;mso-height-relative:page;" coordorigin="580,2172" coordsize="10760,7114">
            <o:lock v:ext="edit"/>
            <v:shape id="_x0000_s1035" o:spid="_x0000_s1035" o:spt="75" type="#_x0000_t75" style="position:absolute;left:580;top:2172;height:7114;width:1076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6" o:spid="_x0000_s1036" o:spt="202" type="#_x0000_t202" style="position:absolute;left:955;top:2570;height:306;width:33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202024"/>
                        <w:sz w:val="24"/>
                      </w:rPr>
                      <w:t>1) Phần mềm bạn thích nhất?</w:t>
                    </w:r>
                    <w:r>
                      <w:rPr>
                        <w:rFonts w:ascii="Arial" w:hAnsi="Arial"/>
                        <w:color w:val="202024"/>
                        <w:spacing w:val="-4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37" o:spid="_x0000_s1037" o:spt="202" type="#_x0000_t202" style="position:absolute;left:1435;top:3492;height:5049;width:15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71" w:lineRule="auto"/>
                      <w:ind w:left="0" w:right="216" w:firstLine="0"/>
                      <w:jc w:val="left"/>
                      <w:rPr>
                        <w:rFonts w:hint="default"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hint="default" w:ascii="Arial" w:hAnsi="Arial" w:cs="Arial"/>
                        <w:color w:val="212425"/>
                        <w:sz w:val="22"/>
                        <w:szCs w:val="22"/>
                      </w:rPr>
                      <w:t xml:space="preserve">Habitica Todoist Boosted </w:t>
                    </w:r>
                    <w:r>
                      <w:rPr>
                        <w:rFonts w:hint="default" w:ascii="Arial" w:hAnsi="Arial" w:cs="Arial"/>
                        <w:color w:val="202024"/>
                        <w:sz w:val="22"/>
                        <w:szCs w:val="22"/>
                      </w:rPr>
                      <w:t xml:space="preserve">Forest </w:t>
                    </w:r>
                    <w:r>
                      <w:rPr>
                        <w:rFonts w:hint="default" w:ascii="Arial" w:hAnsi="Arial" w:cs="Arial"/>
                        <w:color w:val="212425"/>
                        <w:sz w:val="22"/>
                        <w:szCs w:val="22"/>
                      </w:rPr>
                      <w:t>Checkvist</w:t>
                    </w:r>
                  </w:p>
                  <w:p>
                    <w:pPr>
                      <w:spacing w:before="0" w:line="571" w:lineRule="auto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hint="default" w:ascii="Arial" w:hAnsi="Arial" w:cs="Arial"/>
                        <w:color w:val="212425"/>
                        <w:spacing w:val="2"/>
                        <w:sz w:val="22"/>
                        <w:szCs w:val="22"/>
                      </w:rPr>
                      <w:t xml:space="preserve">Microsoft </w:t>
                    </w:r>
                    <w:r>
                      <w:rPr>
                        <w:rFonts w:hint="default" w:ascii="Arial" w:hAnsi="Arial" w:cs="Arial"/>
                        <w:color w:val="212425"/>
                        <w:spacing w:val="-4"/>
                        <w:sz w:val="22"/>
                        <w:szCs w:val="22"/>
                      </w:rPr>
                      <w:t xml:space="preserve">To-Do </w:t>
                    </w:r>
                    <w:r>
                      <w:rPr>
                        <w:rFonts w:hint="default" w:ascii="Arial" w:hAnsi="Arial" w:cs="Arial"/>
                        <w:color w:val="212425"/>
                        <w:sz w:val="22"/>
                        <w:szCs w:val="22"/>
                      </w:rPr>
                      <w:t>Zenkit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hint="default" w:ascii="Arial" w:hAnsi="Arial" w:cs="Arial"/>
                        <w:color w:val="212425"/>
                        <w:spacing w:val="2"/>
                        <w:sz w:val="22"/>
                        <w:szCs w:val="22"/>
                      </w:rPr>
                      <w:t>Asana</w:t>
                    </w:r>
                  </w:p>
                  <w:p>
                    <w:pPr>
                      <w:spacing w:before="10" w:line="240" w:lineRule="auto"/>
                      <w:rPr>
                        <w:rFonts w:hint="default" w:ascii="Arial" w:hAnsi="Arial" w:cs="Arial"/>
                        <w:sz w:val="22"/>
                        <w:szCs w:val="22"/>
                      </w:rPr>
                    </w:pPr>
                  </w:p>
                  <w:p>
                    <w:pPr>
                      <w:spacing w:before="0" w:line="251" w:lineRule="exact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hint="default" w:ascii="Arial" w:hAnsi="Arial" w:cs="Arial"/>
                        <w:color w:val="212425"/>
                        <w:sz w:val="22"/>
                        <w:szCs w:val="22"/>
                      </w:rPr>
                      <w:t>Casual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 w:ascii="Arial" w:hAnsi="Arial" w:cs="Arial"/>
        </w:rPr>
        <w:pict>
          <v:group id="_x0000_s1038" o:spid="_x0000_s1038" o:spt="203" style="position:absolute;left:0pt;margin-left:28.95pt;margin-top:473.25pt;height:107.3pt;width:538pt;mso-position-horizontal-relative:page;mso-wrap-distance-bottom:0pt;mso-wrap-distance-top:0pt;z-index:-15724544;mso-width-relative:page;mso-height-relative:page;" coordorigin="580,9466" coordsize="10760,2146">
            <o:lock v:ext="edit"/>
            <v:shape id="_x0000_s1039" o:spid="_x0000_s1039" style="position:absolute;left:587;top:9473;height:2131;width:10745;" filled="f" stroked="t" coordorigin="588,9473" coordsize="10745,2131" path="m588,11491l588,9586,588,9578,588,9571,615,9511,620,9506,626,9501,657,9482,664,9479,671,9477,678,9475,685,9474,693,9473,700,9473,11220,9473,11227,9473,11235,9474,11242,9475,11249,9477,11256,9479,11263,9482,11270,9484,11300,9506,11305,9511,11324,9543,11327,9549,11329,9556,11330,9564,11332,9571,11332,9578,11332,9586,11332,11491,11332,11499,11332,11506,11330,11513,11329,11521,11327,11528,11324,11535,11321,11541,11300,11571,11294,11576,11263,11595,11256,11598,11249,11600,11242,11602,11235,11603,11227,11604,11220,11604,700,11604,693,11604,685,11603,678,11602,671,11600,664,11598,657,11595,650,11593,620,11571,615,11566,588,11506,588,11499,588,11491xe">
              <v:path arrowok="t"/>
              <v:fill on="f" focussize="0,0"/>
              <v:stroke weight="0.750314960629921pt" color="#D9DBDF"/>
              <v:imagedata o:title=""/>
              <o:lock v:ext="edit"/>
            </v:shape>
            <v:line id="_x0000_s1040" o:spid="_x0000_s1040" o:spt="20" style="position:absolute;left:955;top:11049;height:0;width:10010;" stroked="t" coordsize="21600,21600">
              <v:path arrowok="t"/>
              <v:fill focussize="0,0"/>
              <v:stroke weight="0.750314960629921pt" color="#000000"/>
              <v:imagedata o:title=""/>
              <o:lock v:ext="edit"/>
            </v:line>
            <v:shape id="_x0000_s1041" o:spid="_x0000_s1041" o:spt="202" type="#_x0000_t202" style="position:absolute;left:580;top:9465;height:2146;width:107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rFonts w:hint="default" w:ascii="Arial" w:hAnsi="Arial" w:cs="Arial"/>
                        <w:sz w:val="3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hint="default" w:ascii="Arial" w:hAnsi="Arial" w:cs="Arial"/>
                        <w:sz w:val="24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 xml:space="preserve">2) Lý do bạn thích phần mềm đó? </w:t>
                    </w:r>
                    <w:r>
                      <w:rPr>
                        <w:rFonts w:hint="default" w:ascii="Arial" w:hAnsi="Arial" w:cs="Arial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before="6" w:line="240" w:lineRule="auto"/>
                      <w:rPr>
                        <w:rFonts w:hint="default" w:ascii="Arial" w:hAnsi="Arial" w:cs="Arial"/>
                        <w:sz w:val="26"/>
                      </w:rPr>
                    </w:pPr>
                  </w:p>
                  <w:p>
                    <w:pPr>
                      <w:spacing w:before="0" w:line="285" w:lineRule="auto"/>
                      <w:ind w:left="375" w:right="344" w:firstLine="0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Giao diện dễ dùng, cách hoạt động phù hợp với bản thân. Tập trung vào 1 tác vụ riêng biệt giúp mình làm việc hiệu quả hơn.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8"/>
        <w:rPr>
          <w:rFonts w:hint="default" w:ascii="Arial" w:hAnsi="Arial" w:cs="Arial"/>
          <w:sz w:val="9"/>
        </w:rPr>
      </w:pPr>
    </w:p>
    <w:p>
      <w:pPr>
        <w:pStyle w:val="2"/>
        <w:spacing w:before="8"/>
        <w:rPr>
          <w:rFonts w:hint="default" w:ascii="Arial" w:hAnsi="Arial" w:cs="Arial"/>
          <w:sz w:val="9"/>
        </w:rPr>
      </w:pPr>
    </w:p>
    <w:p>
      <w:pPr>
        <w:spacing w:after="0"/>
        <w:rPr>
          <w:rFonts w:hint="default" w:ascii="Arial" w:hAnsi="Arial" w:cs="Arial"/>
          <w:sz w:val="9"/>
        </w:rPr>
        <w:sectPr>
          <w:type w:val="continuous"/>
          <w:pgSz w:w="11900" w:h="16840"/>
          <w:pgMar w:top="1460" w:right="440" w:bottom="280" w:left="460" w:header="720" w:footer="720" w:gutter="0"/>
        </w:sectPr>
      </w:pPr>
    </w:p>
    <w:p>
      <w:pPr>
        <w:pStyle w:val="2"/>
        <w:ind w:left="119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042" o:spid="_x0000_s1042" o:spt="203" style="height:248.9pt;width:538pt;" coordsize="10760,4608">
            <o:lock v:ext="edit" aspectratio="f"/>
            <v:shape id="_x0000_s1043" o:spid="_x0000_s1043" style="position:absolute;left:7;top:7;height:4593;width:10745;" filled="f" stroked="t" coordorigin="8,8" coordsize="10745,4593" path="m8,4487l8,120,8,113,8,105,10,98,11,91,13,84,16,77,19,70,22,64,26,57,31,51,35,46,40,41,46,35,51,31,113,8,120,8,10640,8,10647,8,10655,8,10714,35,10720,41,10725,46,10729,51,10734,57,10738,64,10741,70,10744,77,10747,84,10749,91,10750,98,10752,105,10752,113,10752,120,10752,4487,10752,4494,10752,4502,10750,4509,10749,4516,10747,4523,10744,4530,10741,4537,10738,4544,10734,4550,10729,4556,10725,4561,10720,4567,10714,4572,10655,4599,10647,4600,10640,4600,120,4600,113,4600,105,4599,46,4572,40,4567,35,4561,31,4556,26,4550,22,4544,10,4509,8,4502,8,4494,8,4487xe">
              <v:path arrowok="t"/>
              <v:fill on="f" focussize="0,0"/>
              <v:stroke weight="0.750314960629921pt" color="#D9DBDF"/>
              <v:imagedata o:title=""/>
              <o:lock v:ext="edit" aspectratio="f"/>
            </v:shape>
            <v:line id="_x0000_s1044" o:spid="_x0000_s1044" o:spt="20" style="position:absolute;left:375;top:4044;height:0;width:10010;" filled="f" stroked="t" coordsize="21600,21600">
              <v:path arrowok="t"/>
              <v:fill on="f" focussize="0,0"/>
              <v:stroke weight="0.750314960629921pt" color="#000000"/>
              <v:imagedata o:title=""/>
              <o:lock v:ext="edit" aspectratio="f"/>
            </v:line>
            <v:shape id="_x0000_s1045" o:spid="_x0000_s1045" o:spt="202" type="#_x0000_t202" style="position:absolute;left:0;top:0;height:4608;width:107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" w:line="240" w:lineRule="auto"/>
                      <w:rPr>
                        <w:rFonts w:hint="default" w:ascii="Arial" w:hAnsi="Arial" w:cs="Arial"/>
                        <w:sz w:val="35"/>
                      </w:rPr>
                    </w:pPr>
                  </w:p>
                  <w:p>
                    <w:pPr>
                      <w:spacing w:before="0" w:line="314" w:lineRule="auto"/>
                      <w:ind w:left="375" w:right="344" w:firstLine="0"/>
                      <w:jc w:val="left"/>
                      <w:rPr>
                        <w:rFonts w:hint="default" w:ascii="Arial" w:hAnsi="Arial" w:cs="Arial"/>
                        <w:sz w:val="24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3)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Nêu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ít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nhất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6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tính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năng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bạn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thấy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ấn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tượng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nhất?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(Kể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tên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và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mô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tả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khái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quát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về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tính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năng đó)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92"/>
                      </w:tabs>
                      <w:spacing w:before="218" w:line="285" w:lineRule="auto"/>
                      <w:ind w:left="375" w:right="687" w:firstLine="0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 xml:space="preserve">Deep Focus Mode (Forest): Giới hạn sự can thiệp của các các phần mềm khác để tăng cường độ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2"/>
                        <w:sz w:val="21"/>
                      </w:rPr>
                      <w:t xml:space="preserve">tập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"/>
                        <w:sz w:val="21"/>
                      </w:rPr>
                      <w:t>trung.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92"/>
                      </w:tabs>
                      <w:spacing w:before="1"/>
                      <w:ind w:left="491" w:right="0" w:hanging="117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Plant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together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mode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(Forest):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Hủy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tiến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độ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của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cả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nhóm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nếu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có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thành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viên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dừng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giữa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"/>
                        <w:sz w:val="21"/>
                      </w:rPr>
                      <w:t>chừng.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92"/>
                      </w:tabs>
                      <w:spacing w:before="48"/>
                      <w:ind w:left="491" w:right="0" w:hanging="117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Tavern (Habitica): Giao lưu với những người cùng dùng phần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mềm.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92"/>
                      </w:tabs>
                      <w:spacing w:before="48" w:line="285" w:lineRule="auto"/>
                      <w:ind w:left="375" w:right="396" w:firstLine="0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 xml:space="preserve">Challenges -&gt; Discover (Habitica): Tham gia các hoạt động xã hội theo to-do list bổ ích được lập sẵn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6"/>
                        <w:sz w:val="21"/>
                      </w:rPr>
                      <w:t xml:space="preserve">để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 xml:space="preserve">đổi lấy điểm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"/>
                        <w:sz w:val="21"/>
                      </w:rPr>
                      <w:t xml:space="preserve">thưởng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trong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game.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547"/>
                      </w:tabs>
                      <w:spacing w:before="0" w:line="285" w:lineRule="auto"/>
                      <w:ind w:left="375" w:right="808" w:firstLine="5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 xml:space="preserve">Timeline (Forest, Boosted, Todoist, ...): Danh sách các tác vụ đã hoàn thành đi cùng thời gian hoàn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"/>
                        <w:sz w:val="21"/>
                      </w:rPr>
                      <w:t>thành.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val="left" w:pos="492"/>
                      </w:tabs>
                      <w:spacing w:before="1"/>
                      <w:ind w:left="491" w:right="0" w:hanging="117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 xml:space="preserve">Templates 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2"/>
                        <w:sz w:val="21"/>
                      </w:rPr>
                      <w:t xml:space="preserve">(Checklist):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Các bản mẫu checklist theo chủ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đề.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4"/>
        <w:rPr>
          <w:rFonts w:hint="default" w:ascii="Arial" w:hAnsi="Arial" w:cs="Arial"/>
          <w:sz w:val="9"/>
        </w:rPr>
      </w:pPr>
      <w:r>
        <w:rPr>
          <w:rFonts w:hint="default" w:ascii="Arial" w:hAnsi="Arial" w:cs="Arial"/>
        </w:rPr>
        <w:pict>
          <v:group id="_x0000_s1046" o:spid="_x0000_s1046" o:spt="203" style="position:absolute;left:0pt;margin-left:28.95pt;margin-top:7.35pt;height:118.6pt;width:538pt;mso-position-horizontal-relative:page;mso-wrap-distance-bottom:0pt;mso-wrap-distance-top:0pt;z-index:-15722496;mso-width-relative:page;mso-height-relative:page;" coordorigin="580,148" coordsize="10760,2372">
            <o:lock v:ext="edit"/>
            <v:shape id="_x0000_s1047" o:spid="_x0000_s1047" style="position:absolute;left:587;top:155;height:2357;width:10745;" filled="f" stroked="t" coordorigin="588,155" coordsize="10745,2357" path="m588,2399l588,268,588,260,588,253,590,246,591,239,593,231,596,225,599,218,602,211,606,205,611,199,615,193,620,188,626,183,631,178,638,174,644,170,650,167,657,164,664,161,671,159,678,157,685,156,693,155,700,155,11220,155,11227,155,11235,156,11242,157,11249,159,11256,161,11263,164,11270,167,11276,170,11282,174,11289,178,11294,183,11300,188,11305,193,11309,199,11314,205,11318,211,11321,218,11324,225,11327,231,11329,239,11330,246,11332,253,11332,260,11332,268,11332,2399,11332,2406,11332,2413,11330,2421,11329,2428,11327,2435,11324,2442,11321,2449,11318,2455,11314,2461,11309,2467,11305,2473,11300,2478,11294,2484,11289,2488,11282,2492,11276,2496,11270,2500,11263,2503,11256,2506,11249,2508,11242,2509,11235,2511,11227,2511,11220,2511,700,2511,693,2511,685,2511,678,2509,671,2508,664,2506,657,2503,650,2500,644,2496,638,2492,631,2488,626,2484,620,2478,615,2473,611,2467,606,2461,602,2455,599,2449,596,2442,593,2435,591,2428,590,2421,588,2413,588,2406,588,2399xm963,1934l963,1483,963,1476,964,1470,967,1463,969,1457,973,1451,978,1446,983,1441,989,1437,995,1435,1002,1432,1008,1431,1015,1431,3326,1431,3333,1431,3340,1432,3346,1435,3353,1437,3358,1441,3363,1446,3368,1451,3372,1457,3375,1463,3377,1470,3379,1476,3379,1483,3379,1934,3379,1940,3377,1947,3375,1954,3372,1960,3368,1966,3363,1971,3358,1976,3353,1979,3346,1982,3340,1985,3333,1986,3326,1986,1015,1986,1008,1986,1002,1985,995,1982,989,1979,983,1976,978,1971,973,1966,969,1960,967,1954,964,1947,963,1940,963,1934xe">
              <v:path arrowok="t"/>
              <v:fill on="f" focussize="0,0"/>
              <v:stroke weight="0.750314960629921pt" color="#D9DBDF"/>
              <v:imagedata o:title=""/>
              <o:lock v:ext="edit"/>
            </v:shape>
            <v:shape id="_x0000_s1048" o:spid="_x0000_s1048" o:spt="75" type="#_x0000_t75" style="position:absolute;left:1014;top:1796;height:166;width:134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9" o:spid="_x0000_s1049" o:spt="202" type="#_x0000_t202" style="position:absolute;left:955;top:546;height:622;width:5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24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4)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Vẽ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sơ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đồ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flowchart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để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thể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hiện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Khái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quát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w w:val="105"/>
                        <w:sz w:val="24"/>
                      </w:rPr>
                      <w:t>Workflow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before="123" w:line="215" w:lineRule="exact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18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18"/>
                      </w:rPr>
                      <w:t>Upload hình diagram lên đây</w:t>
                    </w:r>
                  </w:p>
                </w:txbxContent>
              </v:textbox>
            </v:shape>
            <v:shape id="_x0000_s1050" o:spid="_x0000_s1050" o:spt="202" type="#_x0000_t202" style="position:absolute;left:1435;top:1573;height:247;width:17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to-do-flow - Khoa…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</w:rPr>
        <w:pict>
          <v:group id="_x0000_s1051" o:spid="_x0000_s1051" o:spt="203" style="position:absolute;left:0pt;margin-left:30.05pt;margin-top:131.6pt;height:324.2pt;width:538pt;mso-position-horizontal-relative:page;z-index:-15797248;mso-width-relative:page;mso-height-relative:page;" coordorigin="580,-298" coordsize="10760,6048">
            <o:lock v:ext="edit" aspectratio="f"/>
            <v:shape id="_x0000_s1052" o:spid="_x0000_s1052" style="position:absolute;left:587;top:-291;height:6033;width:10745;" filled="f" stroked="t" coordorigin="588,-291" coordsize="10745,6033" path="m588,5630l588,-178,588,-186,588,-193,590,-200,591,-207,593,-214,596,-221,599,-228,602,-235,606,-241,611,-247,615,-253,620,-258,626,-263,631,-268,693,-291,700,-291,11220,-291,11227,-291,11235,-290,11242,-289,11249,-287,11256,-285,11263,-282,11270,-279,11300,-258,11305,-253,11309,-247,11314,-241,11318,-235,11321,-228,11324,-221,11327,-214,11329,-207,11330,-200,11332,-193,11332,-186,11332,-178,11332,5630,11332,5637,11332,5644,11330,5651,11329,5659,11314,5692,11309,5698,11305,5704,11300,5709,11294,5714,11263,5734,11256,5736,11249,5738,11242,5740,11235,5741,11227,5742,11220,5742,700,5742,693,5742,685,5741,678,5740,671,5738,664,5736,657,5734,650,5731,620,5709,615,5704,611,5698,606,5692,602,5686,590,5651,588,5644,588,5637,588,5630xe">
              <v:path arrowok="t"/>
              <v:fill on="f" focussize="0,0"/>
              <v:stroke weight="0.750314960629921pt" color="#D9DBDF"/>
              <v:imagedata o:title=""/>
              <o:lock v:ext="edit" aspectratio="f"/>
            </v:shape>
            <v:line id="_x0000_s1053" o:spid="_x0000_s1053" o:spt="20" style="position:absolute;left:955;top:5187;height:0;width:10010;" filled="f" stroked="t" coordsize="21600,21600">
              <v:path arrowok="t"/>
              <v:fill on="f" focussize="0,0"/>
              <v:stroke weight="0.750314960629921pt" color="#000000"/>
              <v:imagedata o:title=""/>
              <o:lock v:ext="edit" aspectratio="f"/>
            </v:line>
          </v:group>
        </w:pict>
      </w:r>
    </w:p>
    <w:p>
      <w:pPr>
        <w:pStyle w:val="2"/>
        <w:rPr>
          <w:rFonts w:hint="default" w:ascii="Arial" w:hAnsi="Arial" w:cs="Arial"/>
          <w:sz w:val="19"/>
        </w:rPr>
      </w:pPr>
    </w:p>
    <w:p>
      <w:pPr>
        <w:spacing w:before="107"/>
        <w:ind w:left="495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color w:val="202024"/>
          <w:w w:val="105"/>
          <w:sz w:val="24"/>
        </w:rPr>
        <w:t xml:space="preserve">5) Những ưu điểm và khuyết điểm của từng phần mềm </w:t>
      </w:r>
      <w:r>
        <w:rPr>
          <w:rFonts w:hint="default" w:ascii="Arial" w:hAnsi="Arial" w:cs="Arial"/>
          <w:color w:val="D92F25"/>
          <w:w w:val="105"/>
          <w:sz w:val="24"/>
        </w:rPr>
        <w:t>*</w:t>
      </w:r>
    </w:p>
    <w:p>
      <w:pPr>
        <w:pStyle w:val="2"/>
        <w:spacing w:before="2"/>
        <w:rPr>
          <w:rFonts w:hint="default" w:ascii="Arial" w:hAnsi="Arial" w:cs="Arial"/>
          <w:sz w:val="18"/>
        </w:rPr>
      </w:pPr>
    </w:p>
    <w:p>
      <w:pPr>
        <w:pStyle w:val="6"/>
        <w:numPr>
          <w:ilvl w:val="0"/>
          <w:numId w:val="2"/>
        </w:numPr>
        <w:tabs>
          <w:tab w:val="left" w:pos="612"/>
        </w:tabs>
        <w:spacing w:before="96" w:after="0" w:line="285" w:lineRule="auto"/>
        <w:ind w:left="495" w:right="690" w:firstLine="0"/>
        <w:jc w:val="both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z w:val="21"/>
        </w:rPr>
        <w:t xml:space="preserve">Forest: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Giao diện thân thiện, </w:t>
      </w:r>
      <w:r>
        <w:rPr>
          <w:rFonts w:hint="default" w:ascii="Arial" w:hAnsi="Arial" w:cs="Arial"/>
          <w:color w:val="202024"/>
          <w:sz w:val="21"/>
        </w:rPr>
        <w:t xml:space="preserve">chủ đề môi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trường, </w:t>
      </w:r>
      <w:r>
        <w:rPr>
          <w:rFonts w:hint="default" w:ascii="Arial" w:hAnsi="Arial" w:cs="Arial"/>
          <w:color w:val="202024"/>
          <w:sz w:val="21"/>
        </w:rPr>
        <w:t xml:space="preserve">dễ sử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dụng, </w:t>
      </w:r>
      <w:r>
        <w:rPr>
          <w:rFonts w:hint="default" w:ascii="Arial" w:hAnsi="Arial" w:cs="Arial"/>
          <w:color w:val="202024"/>
          <w:sz w:val="21"/>
        </w:rPr>
        <w:t xml:space="preserve">hai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tính </w:t>
      </w:r>
      <w:r>
        <w:rPr>
          <w:rFonts w:hint="default" w:ascii="Arial" w:hAnsi="Arial" w:cs="Arial"/>
          <w:color w:val="202024"/>
          <w:sz w:val="21"/>
        </w:rPr>
        <w:t xml:space="preserve">năng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focus </w:t>
      </w:r>
      <w:r>
        <w:rPr>
          <w:rFonts w:hint="default" w:ascii="Arial" w:hAnsi="Arial" w:cs="Arial"/>
          <w:color w:val="202024"/>
          <w:sz w:val="21"/>
        </w:rPr>
        <w:t xml:space="preserve">và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plant together </w:t>
      </w:r>
      <w:r>
        <w:rPr>
          <w:rFonts w:hint="default" w:ascii="Arial" w:hAnsi="Arial" w:cs="Arial"/>
          <w:color w:val="202024"/>
          <w:sz w:val="21"/>
        </w:rPr>
        <w:t xml:space="preserve">độc </w:t>
      </w:r>
      <w:r>
        <w:rPr>
          <w:rFonts w:hint="default" w:ascii="Arial" w:hAnsi="Arial" w:cs="Arial"/>
          <w:color w:val="202024"/>
          <w:spacing w:val="2"/>
          <w:sz w:val="21"/>
        </w:rPr>
        <w:t>đáo.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Tuy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nhiên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chỉ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có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thể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chạy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1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tác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vụ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trong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1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thời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điểm.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0" w:after="0" w:line="285" w:lineRule="auto"/>
        <w:ind w:left="495" w:right="848" w:firstLine="0"/>
        <w:jc w:val="both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 xml:space="preserve">Habitica: </w:t>
      </w:r>
      <w:r>
        <w:rPr>
          <w:rFonts w:hint="default" w:ascii="Arial" w:hAnsi="Arial" w:cs="Arial"/>
          <w:color w:val="202024"/>
          <w:sz w:val="21"/>
        </w:rPr>
        <w:t xml:space="preserve">Ý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tưởng </w:t>
      </w:r>
      <w:r>
        <w:rPr>
          <w:rFonts w:hint="default" w:ascii="Arial" w:hAnsi="Arial" w:cs="Arial"/>
          <w:color w:val="202024"/>
          <w:sz w:val="21"/>
        </w:rPr>
        <w:t xml:space="preserve">mới mẻ, kết hợp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game </w:t>
      </w:r>
      <w:r>
        <w:rPr>
          <w:rFonts w:hint="default" w:ascii="Arial" w:hAnsi="Arial" w:cs="Arial"/>
          <w:color w:val="202024"/>
          <w:sz w:val="21"/>
        </w:rPr>
        <w:t xml:space="preserve">vào một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phần </w:t>
      </w:r>
      <w:r>
        <w:rPr>
          <w:rFonts w:hint="default" w:ascii="Arial" w:hAnsi="Arial" w:cs="Arial"/>
          <w:color w:val="202024"/>
          <w:sz w:val="21"/>
        </w:rPr>
        <w:t xml:space="preserve">mềm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tiện ích. </w:t>
      </w:r>
      <w:r>
        <w:rPr>
          <w:rFonts w:hint="default" w:ascii="Arial" w:hAnsi="Arial" w:cs="Arial"/>
          <w:color w:val="202024"/>
          <w:sz w:val="21"/>
        </w:rPr>
        <w:t xml:space="preserve">Có hệ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thống chat giao lưu. </w:t>
      </w:r>
      <w:r>
        <w:rPr>
          <w:rFonts w:hint="default" w:ascii="Arial" w:hAnsi="Arial" w:cs="Arial"/>
          <w:color w:val="202024"/>
          <w:spacing w:val="-6"/>
          <w:sz w:val="21"/>
        </w:rPr>
        <w:t xml:space="preserve">Tuy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nhiên phần </w:t>
      </w:r>
      <w:r>
        <w:rPr>
          <w:rFonts w:hint="default" w:ascii="Arial" w:hAnsi="Arial" w:cs="Arial"/>
          <w:color w:val="202024"/>
          <w:sz w:val="21"/>
        </w:rPr>
        <w:t xml:space="preserve">mềm yêu cầu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tính </w:t>
      </w:r>
      <w:r>
        <w:rPr>
          <w:rFonts w:hint="default" w:ascii="Arial" w:hAnsi="Arial" w:cs="Arial"/>
          <w:color w:val="202024"/>
          <w:sz w:val="21"/>
        </w:rPr>
        <w:t xml:space="preserve">tự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giác cao, </w:t>
      </w:r>
      <w:r>
        <w:rPr>
          <w:rFonts w:hint="default" w:ascii="Arial" w:hAnsi="Arial" w:cs="Arial"/>
          <w:color w:val="202024"/>
          <w:sz w:val="21"/>
        </w:rPr>
        <w:t xml:space="preserve">nếu chỉ xét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riêng phần </w:t>
      </w:r>
      <w:r>
        <w:rPr>
          <w:rFonts w:hint="default" w:ascii="Arial" w:hAnsi="Arial" w:cs="Arial"/>
          <w:color w:val="202024"/>
          <w:sz w:val="21"/>
        </w:rPr>
        <w:t xml:space="preserve">tạo lời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nhắc </w:t>
      </w:r>
      <w:r>
        <w:rPr>
          <w:rFonts w:hint="default" w:ascii="Arial" w:hAnsi="Arial" w:cs="Arial"/>
          <w:color w:val="202024"/>
          <w:sz w:val="21"/>
        </w:rPr>
        <w:t xml:space="preserve">thì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Habitica không khác </w:t>
      </w:r>
      <w:r>
        <w:rPr>
          <w:rFonts w:hint="default" w:ascii="Arial" w:hAnsi="Arial" w:cs="Arial"/>
          <w:color w:val="202024"/>
          <w:sz w:val="21"/>
        </w:rPr>
        <w:t xml:space="preserve">mấy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những phần </w:t>
      </w:r>
      <w:r>
        <w:rPr>
          <w:rFonts w:hint="default" w:ascii="Arial" w:hAnsi="Arial" w:cs="Arial"/>
          <w:color w:val="202024"/>
          <w:sz w:val="21"/>
        </w:rPr>
        <w:t>mềm ghi chú cơ</w:t>
      </w:r>
      <w:r>
        <w:rPr>
          <w:rFonts w:hint="default" w:ascii="Arial" w:hAnsi="Arial" w:cs="Arial"/>
          <w:color w:val="202024"/>
          <w:spacing w:val="39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bản.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1" w:after="0" w:line="285" w:lineRule="auto"/>
        <w:ind w:left="495" w:right="684" w:firstLine="0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 xml:space="preserve">Boosted: Giao diện </w:t>
      </w:r>
      <w:r>
        <w:rPr>
          <w:rFonts w:hint="default" w:ascii="Arial" w:hAnsi="Arial" w:cs="Arial"/>
          <w:color w:val="202024"/>
          <w:sz w:val="21"/>
        </w:rPr>
        <w:t xml:space="preserve">đơn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giản, </w:t>
      </w:r>
      <w:r>
        <w:rPr>
          <w:rFonts w:hint="default" w:ascii="Arial" w:hAnsi="Arial" w:cs="Arial"/>
          <w:color w:val="202024"/>
          <w:sz w:val="21"/>
        </w:rPr>
        <w:t xml:space="preserve">dễ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dùng. </w:t>
      </w:r>
      <w:r>
        <w:rPr>
          <w:rFonts w:hint="default" w:ascii="Arial" w:hAnsi="Arial" w:cs="Arial"/>
          <w:color w:val="202024"/>
          <w:sz w:val="21"/>
        </w:rPr>
        <w:t xml:space="preserve">Có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tính năng thống </w:t>
      </w:r>
      <w:r>
        <w:rPr>
          <w:rFonts w:hint="default" w:ascii="Arial" w:hAnsi="Arial" w:cs="Arial"/>
          <w:color w:val="202024"/>
          <w:sz w:val="21"/>
        </w:rPr>
        <w:t xml:space="preserve">kê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thời gian thực hiện </w:t>
      </w:r>
      <w:r>
        <w:rPr>
          <w:rFonts w:hint="default" w:ascii="Arial" w:hAnsi="Arial" w:cs="Arial"/>
          <w:color w:val="202024"/>
          <w:sz w:val="21"/>
        </w:rPr>
        <w:t xml:space="preserve">các tác vụ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theo ngày/tuần/tháng/năm. </w:t>
      </w:r>
      <w:r>
        <w:rPr>
          <w:rFonts w:hint="default" w:ascii="Arial" w:hAnsi="Arial" w:cs="Arial"/>
          <w:color w:val="202024"/>
          <w:sz w:val="21"/>
        </w:rPr>
        <w:t xml:space="preserve">Có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timeline </w:t>
      </w:r>
      <w:r>
        <w:rPr>
          <w:rFonts w:hint="default" w:ascii="Arial" w:hAnsi="Arial" w:cs="Arial"/>
          <w:color w:val="202024"/>
          <w:sz w:val="21"/>
        </w:rPr>
        <w:t xml:space="preserve">ghi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nhận </w:t>
      </w:r>
      <w:r>
        <w:rPr>
          <w:rFonts w:hint="default" w:ascii="Arial" w:hAnsi="Arial" w:cs="Arial"/>
          <w:color w:val="202024"/>
          <w:sz w:val="21"/>
        </w:rPr>
        <w:t xml:space="preserve">các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công việc </w:t>
      </w:r>
      <w:r>
        <w:rPr>
          <w:rFonts w:hint="default" w:ascii="Arial" w:hAnsi="Arial" w:cs="Arial"/>
          <w:color w:val="202024"/>
          <w:sz w:val="21"/>
        </w:rPr>
        <w:t xml:space="preserve">đã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hoàn thành. </w:t>
      </w:r>
      <w:r>
        <w:rPr>
          <w:rFonts w:hint="default" w:ascii="Arial" w:hAnsi="Arial" w:cs="Arial"/>
          <w:color w:val="202024"/>
          <w:sz w:val="21"/>
        </w:rPr>
        <w:t xml:space="preserve">Và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cũng </w:t>
      </w:r>
      <w:r>
        <w:rPr>
          <w:rFonts w:hint="default" w:ascii="Arial" w:hAnsi="Arial" w:cs="Arial"/>
          <w:color w:val="202024"/>
          <w:sz w:val="21"/>
        </w:rPr>
        <w:t xml:space="preserve">vì quá đơn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giản </w:t>
      </w:r>
      <w:r>
        <w:rPr>
          <w:rFonts w:hint="default" w:ascii="Arial" w:hAnsi="Arial" w:cs="Arial"/>
          <w:color w:val="202024"/>
          <w:spacing w:val="-3"/>
          <w:sz w:val="21"/>
        </w:rPr>
        <w:t xml:space="preserve">nên </w:t>
      </w:r>
      <w:r>
        <w:rPr>
          <w:rFonts w:hint="default" w:ascii="Arial" w:hAnsi="Arial" w:cs="Arial"/>
          <w:color w:val="202024"/>
          <w:spacing w:val="2"/>
          <w:sz w:val="21"/>
        </w:rPr>
        <w:t>không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tạo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hiệu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quả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thu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hút,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không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có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tính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năng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quá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nổi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bật.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1" w:after="0" w:line="285" w:lineRule="auto"/>
        <w:ind w:left="495" w:right="559" w:firstLine="0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z w:val="21"/>
        </w:rPr>
        <w:t xml:space="preserve">Todoist: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Giao diện </w:t>
      </w:r>
      <w:r>
        <w:rPr>
          <w:rFonts w:hint="default" w:ascii="Arial" w:hAnsi="Arial" w:cs="Arial"/>
          <w:color w:val="202024"/>
          <w:sz w:val="21"/>
        </w:rPr>
        <w:t xml:space="preserve">đơn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giản, </w:t>
      </w:r>
      <w:r>
        <w:rPr>
          <w:rFonts w:hint="default" w:ascii="Arial" w:hAnsi="Arial" w:cs="Arial"/>
          <w:color w:val="202024"/>
          <w:sz w:val="21"/>
        </w:rPr>
        <w:t xml:space="preserve">dễ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tiếp cận. </w:t>
      </w:r>
      <w:r>
        <w:rPr>
          <w:rFonts w:hint="default" w:ascii="Arial" w:hAnsi="Arial" w:cs="Arial"/>
          <w:color w:val="202024"/>
          <w:sz w:val="21"/>
        </w:rPr>
        <w:t xml:space="preserve">Có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phân chia </w:t>
      </w:r>
      <w:r>
        <w:rPr>
          <w:rFonts w:hint="default" w:ascii="Arial" w:hAnsi="Arial" w:cs="Arial"/>
          <w:color w:val="202024"/>
          <w:sz w:val="21"/>
        </w:rPr>
        <w:t xml:space="preserve">các tác vụ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theo từng </w:t>
      </w:r>
      <w:r>
        <w:rPr>
          <w:rFonts w:hint="default" w:ascii="Arial" w:hAnsi="Arial" w:cs="Arial"/>
          <w:color w:val="202024"/>
          <w:sz w:val="21"/>
        </w:rPr>
        <w:t xml:space="preserve">thể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loại </w:t>
      </w:r>
      <w:r>
        <w:rPr>
          <w:rFonts w:hint="default" w:ascii="Arial" w:hAnsi="Arial" w:cs="Arial"/>
          <w:color w:val="202024"/>
          <w:sz w:val="21"/>
        </w:rPr>
        <w:t xml:space="preserve">nội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dung. </w:t>
      </w:r>
      <w:r>
        <w:rPr>
          <w:rFonts w:hint="default" w:ascii="Arial" w:hAnsi="Arial" w:cs="Arial"/>
          <w:color w:val="202024"/>
          <w:sz w:val="21"/>
        </w:rPr>
        <w:t xml:space="preserve">Có bộ </w:t>
      </w:r>
      <w:r>
        <w:rPr>
          <w:rFonts w:hint="default" w:ascii="Arial" w:hAnsi="Arial" w:cs="Arial"/>
          <w:color w:val="202024"/>
          <w:spacing w:val="-2"/>
          <w:sz w:val="21"/>
        </w:rPr>
        <w:t xml:space="preserve">lọc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theo </w:t>
      </w:r>
      <w:r>
        <w:rPr>
          <w:rFonts w:hint="default" w:ascii="Arial" w:hAnsi="Arial" w:cs="Arial"/>
          <w:color w:val="202024"/>
          <w:sz w:val="21"/>
        </w:rPr>
        <w:t xml:space="preserve">thể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loại. Phân chia công việc theo thời gian, </w:t>
      </w:r>
      <w:r>
        <w:rPr>
          <w:rFonts w:hint="default" w:ascii="Arial" w:hAnsi="Arial" w:cs="Arial"/>
          <w:color w:val="202024"/>
          <w:sz w:val="21"/>
        </w:rPr>
        <w:t xml:space="preserve">có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timeline </w:t>
      </w:r>
      <w:r>
        <w:rPr>
          <w:rFonts w:hint="default" w:ascii="Arial" w:hAnsi="Arial" w:cs="Arial"/>
          <w:color w:val="202024"/>
          <w:sz w:val="21"/>
        </w:rPr>
        <w:t xml:space="preserve">cho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công việc </w:t>
      </w:r>
      <w:r>
        <w:rPr>
          <w:rFonts w:hint="default" w:ascii="Arial" w:hAnsi="Arial" w:cs="Arial"/>
          <w:color w:val="202024"/>
          <w:sz w:val="21"/>
        </w:rPr>
        <w:t xml:space="preserve">trong ngày, </w:t>
      </w:r>
      <w:r>
        <w:rPr>
          <w:rFonts w:hint="default" w:ascii="Arial" w:hAnsi="Arial" w:cs="Arial"/>
          <w:color w:val="202024"/>
          <w:spacing w:val="2"/>
          <w:sz w:val="21"/>
        </w:rPr>
        <w:t xml:space="preserve">công việc </w:t>
      </w:r>
      <w:r>
        <w:rPr>
          <w:rFonts w:hint="default" w:ascii="Arial" w:hAnsi="Arial" w:cs="Arial"/>
          <w:color w:val="202024"/>
          <w:sz w:val="21"/>
        </w:rPr>
        <w:t xml:space="preserve">sắp </w:t>
      </w:r>
      <w:r>
        <w:rPr>
          <w:rFonts w:hint="default" w:ascii="Arial" w:hAnsi="Arial" w:cs="Arial"/>
          <w:color w:val="202024"/>
          <w:spacing w:val="2"/>
          <w:sz w:val="21"/>
        </w:rPr>
        <w:t>tới,...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0" w:after="0" w:line="240" w:lineRule="auto"/>
        <w:ind w:left="611" w:right="0" w:hanging="117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>Asana: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Có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thanh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tìm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kiếm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theo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từ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khóa,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phân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biệt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riêng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từng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mục,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kết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nối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nhiều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tài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khoản.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48" w:after="0" w:line="240" w:lineRule="auto"/>
        <w:ind w:left="611" w:right="0" w:hanging="117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>Zenkit: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Kết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nối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nhiều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người,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nội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dung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tác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vụ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chi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tiết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rõ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ràng.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48" w:after="0" w:line="240" w:lineRule="auto"/>
        <w:ind w:left="611" w:right="0" w:hanging="117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>Checklist: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Có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tính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năng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templates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(bản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mẫu)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tiện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lợi,</w:t>
      </w:r>
      <w:r>
        <w:rPr>
          <w:rFonts w:hint="default" w:ascii="Arial" w:hAnsi="Arial" w:cs="Arial"/>
          <w:color w:val="202024"/>
          <w:spacing w:val="8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tuy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nhiên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giao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diện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sơ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sài,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không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bắt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mắt.</w:t>
      </w:r>
    </w:p>
    <w:p>
      <w:pPr>
        <w:pStyle w:val="6"/>
        <w:numPr>
          <w:ilvl w:val="0"/>
          <w:numId w:val="2"/>
        </w:numPr>
        <w:tabs>
          <w:tab w:val="left" w:pos="612"/>
        </w:tabs>
        <w:spacing w:before="48" w:after="0" w:line="240" w:lineRule="auto"/>
        <w:ind w:left="611" w:right="0" w:hanging="117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color w:val="202024"/>
          <w:spacing w:val="2"/>
          <w:sz w:val="21"/>
        </w:rPr>
        <w:t>Microsoft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ToDo: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Dễ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dùng,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đáp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ứng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các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chức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năng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tối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thiểu</w:t>
      </w:r>
      <w:r>
        <w:rPr>
          <w:rFonts w:hint="default" w:ascii="Arial" w:hAnsi="Arial" w:cs="Arial"/>
          <w:color w:val="202024"/>
          <w:spacing w:val="6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của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một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z w:val="21"/>
        </w:rPr>
        <w:t>todo</w:t>
      </w:r>
      <w:r>
        <w:rPr>
          <w:rFonts w:hint="default" w:ascii="Arial" w:hAnsi="Arial" w:cs="Arial"/>
          <w:color w:val="202024"/>
          <w:spacing w:val="7"/>
          <w:sz w:val="21"/>
        </w:rPr>
        <w:t xml:space="preserve"> </w:t>
      </w:r>
      <w:r>
        <w:rPr>
          <w:rFonts w:hint="default" w:ascii="Arial" w:hAnsi="Arial" w:cs="Arial"/>
          <w:color w:val="202024"/>
          <w:spacing w:val="2"/>
          <w:sz w:val="21"/>
        </w:rPr>
        <w:t>app.</w:t>
      </w:r>
    </w:p>
    <w:p>
      <w:pPr>
        <w:spacing w:after="0" w:line="240" w:lineRule="auto"/>
        <w:jc w:val="left"/>
        <w:rPr>
          <w:rFonts w:hint="default" w:ascii="Arial" w:hAnsi="Arial" w:cs="Arial"/>
          <w:sz w:val="21"/>
        </w:rPr>
        <w:sectPr>
          <w:pgSz w:w="11900" w:h="16840"/>
          <w:pgMar w:top="560" w:right="440" w:bottom="280" w:left="460" w:header="720" w:footer="720" w:gutter="0"/>
        </w:sectPr>
      </w:pPr>
      <w:bookmarkStart w:id="0" w:name="_GoBack"/>
      <w:bookmarkEnd w:id="0"/>
    </w:p>
    <w:p>
      <w:pPr>
        <w:pStyle w:val="2"/>
        <w:ind w:left="119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pict>
          <v:group id="_x0000_s1054" o:spid="_x0000_s1054" o:spt="203" style="height:225.1pt;width:538pt;" coordsize="10760,3947">
            <o:lock v:ext="edit" aspectratio="f"/>
            <v:shape id="_x0000_s1055" o:spid="_x0000_s1055" style="position:absolute;left:7;top:7;height:3932;width:10745;" filled="f" stroked="t" coordorigin="8,8" coordsize="10745,3932" path="m8,3827l8,120,8,113,8,105,10,98,11,91,13,84,16,77,19,70,22,64,26,57,31,51,35,46,40,41,46,35,51,31,113,8,120,8,10640,8,10647,8,10655,8,10662,10,10669,11,10676,13,10683,16,10690,19,10720,41,10725,46,10729,51,10734,57,10738,64,10741,70,10744,77,10747,84,10749,91,10750,98,10752,105,10752,113,10752,120,10752,3827,10752,3834,10752,3841,10750,3849,10749,3856,10734,3889,10729,3896,10683,3931,10676,3934,10669,3936,10662,3937,10655,3939,10647,3939,10640,3939,120,3939,113,3939,105,3939,98,3937,91,3936,84,3934,77,3931,70,3928,26,3889,22,3883,10,3849,8,3841,8,3834,8,3827xe">
              <v:path arrowok="t"/>
              <v:fill on="f" focussize="0,0"/>
              <v:stroke weight="0.750314960629921pt" color="#D9DBDF"/>
              <v:imagedata o:title=""/>
              <o:lock v:ext="edit" aspectratio="f"/>
            </v:shape>
            <v:line id="_x0000_s1056" o:spid="_x0000_s1056" o:spt="20" style="position:absolute;left:375;top:3384;height:0;width:10010;" filled="f" stroked="t" coordsize="21600,21600">
              <v:path arrowok="t"/>
              <v:fill on="f" focussize="0,0"/>
              <v:stroke weight="0.750314960629921pt" color="#000000"/>
              <v:imagedata o:title=""/>
              <o:lock v:ext="edit" aspectratio="f"/>
            </v:line>
            <v:shape id="_x0000_s1057" o:spid="_x0000_s1057" o:spt="202" type="#_x0000_t202" style="position:absolute;left:0;top:0;height:3947;width:107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 w:line="240" w:lineRule="auto"/>
                      <w:rPr>
                        <w:rFonts w:hint="default" w:ascii="Arial" w:hAnsi="Arial" w:cs="Arial"/>
                        <w:sz w:val="33"/>
                      </w:rPr>
                    </w:pPr>
                  </w:p>
                  <w:p>
                    <w:pPr>
                      <w:tabs>
                        <w:tab w:val="left" w:leader="dot" w:pos="8343"/>
                      </w:tabs>
                      <w:spacing w:before="0"/>
                      <w:ind w:left="375" w:right="0" w:firstLine="0"/>
                      <w:jc w:val="left"/>
                      <w:rPr>
                        <w:rFonts w:hint="default" w:ascii="Arial" w:hAnsi="Arial" w:cs="Arial"/>
                        <w:sz w:val="24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6)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Xếp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Hạng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phần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mềm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theo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cảm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nhận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của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bạn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(Kể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tên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hạng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1,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hạng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2,</w:t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ab/>
                    </w:r>
                    <w:r>
                      <w:rPr>
                        <w:rFonts w:hint="default" w:ascii="Arial" w:hAnsi="Arial" w:cs="Arial"/>
                        <w:color w:val="202024"/>
                        <w:sz w:val="24"/>
                      </w:rPr>
                      <w:t>)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" w:line="240" w:lineRule="auto"/>
                      <w:rPr>
                        <w:rFonts w:hint="default" w:ascii="Arial" w:hAnsi="Arial" w:cs="Arial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0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Todoist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Forest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Asana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Zenkit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Habitica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Checklist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Microsoft</w:t>
                    </w:r>
                    <w:r>
                      <w:rPr>
                        <w:rFonts w:hint="default" w:ascii="Arial" w:hAnsi="Arial" w:cs="Arial"/>
                        <w:color w:val="202024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ToDo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610"/>
                      </w:tabs>
                      <w:spacing w:before="48"/>
                      <w:ind w:left="609" w:right="0" w:hanging="235"/>
                      <w:jc w:val="left"/>
                      <w:rPr>
                        <w:rFonts w:hint="default" w:ascii="Arial" w:hAnsi="Arial" w:cs="Arial"/>
                        <w:sz w:val="21"/>
                      </w:rPr>
                    </w:pPr>
                    <w:r>
                      <w:rPr>
                        <w:rFonts w:hint="default" w:ascii="Arial" w:hAnsi="Arial" w:cs="Arial"/>
                        <w:color w:val="202024"/>
                        <w:sz w:val="21"/>
                      </w:rPr>
                      <w:t>Boosted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9"/>
        <w:rPr>
          <w:rFonts w:hint="default" w:ascii="Arial" w:hAnsi="Arial" w:cs="Arial"/>
          <w:sz w:val="8"/>
        </w:rPr>
      </w:pPr>
    </w:p>
    <w:p>
      <w:pPr>
        <w:spacing w:before="96"/>
        <w:ind w:left="3239" w:right="3239" w:firstLine="0"/>
        <w:jc w:val="center"/>
        <w:rPr>
          <w:rFonts w:hint="default" w:ascii="Arial" w:hAnsi="Arial" w:cs="Arial"/>
          <w:sz w:val="18"/>
        </w:rPr>
      </w:pPr>
      <w:r>
        <w:rPr>
          <w:rFonts w:hint="default" w:ascii="Arial" w:hAnsi="Arial" w:cs="Arial"/>
          <w:sz w:val="18"/>
        </w:rPr>
        <w:t>Nội dung này không phải do Google tạo ra hay xác nhận.</w:t>
      </w:r>
    </w:p>
    <w:p>
      <w:pPr>
        <w:pStyle w:val="2"/>
        <w:spacing w:before="8"/>
        <w:rPr>
          <w:rFonts w:hint="default" w:ascii="Arial" w:hAnsi="Arial" w:cs="Arial"/>
          <w:sz w:val="26"/>
        </w:rPr>
      </w:pPr>
    </w:p>
    <w:p>
      <w:pPr>
        <w:spacing w:before="1"/>
        <w:ind w:left="3239" w:right="2069" w:firstLine="0"/>
        <w:jc w:val="center"/>
        <w:rPr>
          <w:rFonts w:hint="default" w:ascii="Arial" w:hAnsi="Arial" w:cs="Arial"/>
          <w:sz w:val="33"/>
        </w:rPr>
      </w:pPr>
      <w:r>
        <w:rPr>
          <w:rFonts w:hint="default" w:ascii="Arial" w:hAnsi="Arial" w:cs="Arial"/>
        </w:rPr>
        <w:pict>
          <v:shape id="_x0000_s1058" o:spid="_x0000_s1058" style="position:absolute;left:0pt;margin-left:234.65pt;margin-top:2pt;height:17.3pt;width:54.85pt;mso-position-horizontal-relative:page;z-index:15737856;mso-width-relative:page;mso-height-relative:page;" fillcolor="#000000" filled="t" stroked="f" coordorigin="4694,41" coordsize="1097,346" path="m4831,311l4778,300,4734,271,4705,228,4694,176,4705,123,4734,80,4778,51,4831,41,4859,44,4884,52,4905,63,4922,78,4831,78,4793,86,4762,107,4741,138,4734,176,4741,214,4762,245,4793,266,4831,274,4924,274,4906,289,4884,301,4859,308,4831,311xm4897,104l4884,94,4869,85,4851,80,4831,78,4922,78,4923,78,4897,104xm4924,274l4831,274,4854,272,4873,265,4888,257,4899,247,4906,238,4912,228,4916,215,4919,201,4831,201,4831,164,4955,164,4956,170,4957,176,4957,187,4955,209,4950,231,4940,253,4925,273,4924,274xm5067,308l5033,301,5005,283,4986,256,4980,221,4986,186,5005,158,5033,140,5067,134,5101,140,5129,158,5136,168,5067,168,5048,172,5033,183,5022,199,5018,221,5022,242,5033,259,5048,270,5067,274,5135,274,5129,283,5101,302,5067,308xm5135,274l5067,274,5086,270,5102,259,5112,242,5116,221,5112,199,5102,183,5086,172,5067,168,5136,168,5148,186,5155,221,5148,256,5135,274xm5449,308l5418,301,5392,283,5374,255,5367,221,5374,186,5392,159,5418,140,5449,134,5463,135,5476,140,5487,146,5495,153,5532,153,5532,168,5452,168,5434,172,5419,183,5409,200,5405,221,5409,242,5419,259,5434,270,5452,274,5532,274,5532,288,5495,288,5487,296,5476,302,5463,306,5449,308xm5532,153l5496,153,5496,138,5532,138,5532,153xm5532,274l5452,274,5470,270,5485,259,5495,242,5499,221,5495,200,5485,183,5470,172,5452,168,5532,168,5532,274xm5516,352l5449,352,5469,348,5483,338,5493,322,5496,301,5496,288,5532,288,5532,296,5526,336,5516,352xm5449,386l5421,381,5399,369,5382,352,5372,334,5405,321,5412,331,5421,341,5434,349,5449,352,5516,352,5508,365,5481,381,5449,386xm5262,308l5228,301,5200,283,5182,256,5175,221,5182,186,5200,158,5228,140,5262,134,5296,140,5324,158,5331,168,5262,168,5243,172,5228,183,5217,199,5213,221,5217,242,5228,259,5243,270,5262,274,5331,274,5324,283,5296,302,5262,308xm5331,274l5262,274,5281,270,5297,259,5307,242,5311,221,5307,199,5297,183,5281,172,5262,168,5331,168,5343,186,5350,221,5343,256,5331,274xm5600,308l5562,308,5562,44,5600,44,5600,308xm5716,308l5682,301,5654,283,5636,255,5630,221,5636,185,5654,158,5680,140,5712,134,5742,140,5764,154,5774,166,5714,166,5698,169,5683,179,5672,195,5668,218,5744,218,5674,247,5682,259,5691,267,5703,272,5716,274,5785,274,5779,281,5764,294,5743,304,5716,308xm5744,218l5668,218,5747,186,5742,174,5729,166,5774,166,5778,172,5787,189,5791,199,5744,218xm5785,274l5716,274,5730,272,5741,267,5751,260,5759,250,5789,269,5785,274xe">
            <v:path arrowok="t"/>
            <v:fill on="t" opacity="16960f" focussize="0,0"/>
            <v:stroke on="f"/>
            <v:imagedata o:title=""/>
            <o:lock v:ext="edit"/>
          </v:shape>
        </w:pic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"https://www.google.com/forms/about/?utm_source=product&amp;utm_medium=forms_logo&amp;utm_campaign=forms"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z w:val="33"/>
        </w:rPr>
        <w:t>Biểu mẫu</w:t>
      </w:r>
      <w:r>
        <w:rPr>
          <w:rFonts w:hint="default" w:ascii="Arial" w:hAnsi="Arial" w:cs="Arial"/>
          <w:sz w:val="33"/>
        </w:rPr>
        <w:fldChar w:fldCharType="end"/>
      </w:r>
    </w:p>
    <w:sectPr>
      <w:pgSz w:w="11900" w:h="16840"/>
      <w:pgMar w:top="560" w:right="44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495" w:hanging="116"/>
      </w:pPr>
      <w:rPr>
        <w:rFonts w:hint="default" w:ascii="RobotoRegular" w:hAnsi="RobotoRegular" w:eastAsia="RobotoRegular" w:cs="RobotoRegular"/>
        <w:color w:val="202024"/>
        <w:w w:val="100"/>
        <w:sz w:val="21"/>
        <w:szCs w:val="21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549" w:hanging="11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599" w:hanging="11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49" w:hanging="11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699" w:hanging="11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749" w:hanging="11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799" w:hanging="11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849" w:hanging="11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899" w:hanging="116"/>
      </w:pPr>
      <w:rPr>
        <w:rFonts w:hint="default"/>
        <w:lang w:val="vi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375" w:hanging="116"/>
      </w:pPr>
      <w:rPr>
        <w:rFonts w:hint="default" w:ascii="RobotoRegular" w:hAnsi="RobotoRegular" w:eastAsia="RobotoRegular" w:cs="RobotoRegular"/>
        <w:color w:val="202024"/>
        <w:w w:val="100"/>
        <w:sz w:val="21"/>
        <w:szCs w:val="21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09" w:hanging="235"/>
        <w:jc w:val="left"/>
      </w:pPr>
      <w:rPr>
        <w:rFonts w:hint="default" w:ascii="RobotoRegular" w:hAnsi="RobotoRegular" w:eastAsia="RobotoRegular" w:cs="RobotoRegular"/>
        <w:color w:val="202024"/>
        <w:spacing w:val="0"/>
        <w:w w:val="100"/>
        <w:sz w:val="21"/>
        <w:szCs w:val="21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235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235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648" w:hanging="235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664" w:hanging="235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35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235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235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728" w:hanging="235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CFA294C"/>
    <w:rsid w:val="68BD4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Regular" w:hAnsi="RobotoRegular" w:eastAsia="RobotoRegular" w:cs="RobotoRegular"/>
      <w:sz w:val="22"/>
      <w:szCs w:val="22"/>
      <w:lang w:val="vi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RobotoRegular" w:hAnsi="RobotoRegular" w:eastAsia="RobotoRegular" w:cs="RobotoRegular"/>
      <w:sz w:val="21"/>
      <w:szCs w:val="21"/>
      <w:lang w:val="vi" w:eastAsia="en-US" w:bidi="ar-SA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8"/>
      <w:ind w:left="495" w:hanging="117"/>
    </w:pPr>
    <w:rPr>
      <w:rFonts w:ascii="RobotoRegular" w:hAnsi="RobotoRegular" w:eastAsia="RobotoRegular" w:cs="RobotoRegular"/>
      <w:lang w:val="vi" w:eastAsia="en-US" w:bidi="ar-SA"/>
    </w:rPr>
  </w:style>
  <w:style w:type="paragraph" w:customStyle="1" w:styleId="7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50"/>
    <customShpInfo spid="_x0000_s1046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4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2020-12-05T05:13:00Z</dcterms:created>
  <dc:creator>PC</dc:creator>
  <cp:lastModifiedBy>PC</cp:lastModifiedBy>
  <dcterms:modified xsi:type="dcterms:W3CDTF">2020-12-05T05:18:05Z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Mozilla/5.0 (Windows NT 6.1; Win64; x64) AppleWebKit/537.36 (KHTML, like Gecko) Chrome/85.0.4183.121 Safari/537.36</vt:lpwstr>
  </property>
  <property fmtid="{D5CDD505-2E9C-101B-9397-08002B2CF9AE}" pid="4" name="LastSaved">
    <vt:filetime>2020-12-05T00:00:00Z</vt:filetime>
  </property>
  <property fmtid="{D5CDD505-2E9C-101B-9397-08002B2CF9AE}" pid="5" name="KSOProductBuildVer">
    <vt:lpwstr>1033-11.2.0.8991</vt:lpwstr>
  </property>
</Properties>
</file>